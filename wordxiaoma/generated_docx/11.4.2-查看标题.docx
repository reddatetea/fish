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85D7" w14:textId="4A6B3D44" w:rsidR="008B5B62" w:rsidRPr="0085603A" w:rsidRDefault="008B5B62" w:rsidP="0085603A"/>
    <w:p>
      <w:pPr>
        <w:pStyle w:val="aa"/>
      </w:pPr>
      <w:r>
        <w:t>这是标题 level 0</w:t>
      </w:r>
    </w:p>
    <w:p>
      <w:pPr>
        <w:pStyle w:val="1"/>
      </w:pPr>
      <w:r>
        <w:t>这是标题 level 1</w:t>
      </w:r>
    </w:p>
    <w:p>
      <w:pPr>
        <w:pStyle w:val="21"/>
      </w:pPr>
      <w:r>
        <w:t>这是标题 level 2</w:t>
      </w:r>
    </w:p>
    <w:p>
      <w:pPr>
        <w:pStyle w:val="31"/>
      </w:pPr>
      <w:r>
        <w:t>这是标题 level 3</w:t>
      </w:r>
    </w:p>
    <w:p>
      <w:pPr>
        <w:pStyle w:val="4"/>
      </w:pPr>
      <w:r>
        <w:t>这是标题 level 4</w:t>
      </w:r>
    </w:p>
    <w:p>
      <w:pPr>
        <w:pStyle w:val="5"/>
      </w:pPr>
      <w:r>
        <w:t>这是标题 level 5</w:t>
      </w:r>
    </w:p>
    <w:p>
      <w:pPr>
        <w:pStyle w:val="6"/>
      </w:pPr>
      <w:r>
        <w:t>这是标题 level 6</w:t>
      </w:r>
    </w:p>
    <w:p>
      <w:pPr>
        <w:pStyle w:val="7"/>
      </w:pPr>
      <w:r>
        <w:t>这是标题 level 7</w:t>
      </w:r>
    </w:p>
    <w:p>
      <w:pPr>
        <w:pStyle w:val="8"/>
      </w:pPr>
      <w:r>
        <w:t>这是标题 level 8</w:t>
      </w:r>
    </w:p>
    <w:p>
      <w:pPr>
        <w:pStyle w:val="9"/>
      </w:pPr>
      <w:r>
        <w:t>这是标题 level 9</w:t>
      </w:r>
    </w:p>
    <w:sectPr w:rsidR="008B5B62" w:rsidRPr="0085603A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3C18" w14:textId="77777777" w:rsidR="009D0EB7" w:rsidRDefault="009D0EB7" w:rsidP="00366E15">
      <w:pPr>
        <w:spacing w:after="0" w:line="240" w:lineRule="auto"/>
      </w:pPr>
      <w:r>
        <w:separator/>
      </w:r>
    </w:p>
  </w:endnote>
  <w:endnote w:type="continuationSeparator" w:id="0">
    <w:p w14:paraId="43707B13" w14:textId="77777777" w:rsidR="009D0EB7" w:rsidRDefault="009D0EB7" w:rsidP="00366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D4B9D7" w14:textId="77777777" w:rsidR="009D0EB7" w:rsidRDefault="009D0EB7" w:rsidP="00366E15">
      <w:pPr>
        <w:spacing w:after="0" w:line="240" w:lineRule="auto"/>
      </w:pPr>
      <w:r>
        <w:separator/>
      </w:r>
    </w:p>
  </w:footnote>
  <w:footnote w:type="continuationSeparator" w:id="0">
    <w:p w14:paraId="3990E502" w14:textId="77777777" w:rsidR="009D0EB7" w:rsidRDefault="009D0EB7" w:rsidP="00366E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9495" w14:textId="2EDFC76D" w:rsidR="0085603A" w:rsidRDefault="0085603A" w:rsidP="0085603A">
    <w:pPr>
      <w:jc w:val="center"/>
    </w:pPr>
    <w:proofErr w:type="gramStart"/>
    <w:r>
      <w:rPr>
        <w:rFonts w:ascii="宋体" w:eastAsia="宋体" w:hAnsi="宋体" w:hint="eastAsia"/>
        <w:lang w:eastAsia="zh-CN"/>
      </w:rPr>
      <w:t>小码哥的</w:t>
    </w:r>
    <w:proofErr w:type="gramEnd"/>
    <w:r>
      <w:rPr>
        <w:rFonts w:ascii="宋体" w:eastAsia="宋体" w:hAnsi="宋体" w:hint="eastAsia"/>
        <w:lang w:eastAsia="zh-CN"/>
      </w:rPr>
      <w:t>模板文档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6E15"/>
    <w:rsid w:val="0085603A"/>
    <w:rsid w:val="008B5B62"/>
    <w:rsid w:val="009D0EB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A9C1049"/>
  <w14:defaultImageDpi w14:val="300"/>
  <w15:docId w15:val="{DCAC0EC9-D0C8-4339-9CEC-C08BF712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默认文档格式</dc:title>
  <dc:subject>默认doc</dc:subject>
  <dc:creator>python-docx</dc:creator>
  <cp:keywords>默认的</cp:keywords>
  <dc:description>generated by python-docx</dc:description>
  <cp:lastModifiedBy>724698621@qq.com</cp:lastModifiedBy>
  <cp:revision>3</cp:revision>
  <dcterms:created xsi:type="dcterms:W3CDTF">2013-12-23T23:15:00Z</dcterms:created>
  <dcterms:modified xsi:type="dcterms:W3CDTF">2022-01-23T16:21:00Z</dcterms:modified>
  <cp:category>docx</cp:category>
</cp:coreProperties>
</file>