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公众号“七天小码哥”粉丝分析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