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公众号“七天小码哥”粉丝分析</w:t>
      </w:r>
    </w:p>
    <w:p>
      <w:r>
        <w:t>para_0用户增长是一个公众号的命脉所在。</w:t>
      </w:r>
      <w:r>
        <w:t>para_0_1因此，每一个号主都特别珍惜</w:t>
      </w:r>
      <w:r>
        <w:t>para_0_2来之不易的用户数据。</w:t>
      </w:r>
    </w:p>
    <w:p>
      <w:r>
        <w:t>para_0.5它分为几个类别：</w:t>
      </w:r>
    </w:p>
    <w:p>
      <w:r>
        <w:t>para_1用户总数、用户流失、用户新增</w:t>
      </w:r>
      <w:r>
        <w:t>para_1等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