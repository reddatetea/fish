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一班学生期末考试情况</w:t>
      </w:r>
    </w:p>
    <w:p>
      <w:r>
        <w:t>分数最高的学生是</w:t>
      </w:r>
      <w:r>
        <w:rPr>
          <w:b/>
        </w:rPr>
        <w:t>包娜</w:t>
      </w:r>
      <w:r>
        <w:t>，并且分数是</w:t>
      </w:r>
      <w:r>
        <w:rPr>
          <w:b/>
        </w:rPr>
        <w:t>86</w:t>
      </w:r>
      <w:r>
        <w:t>分。</w:t>
      </w:r>
    </w:p>
    <w:p>
      <w:r>
        <w:t>总共有10名学生参加了考试，考试总体情况是：</w:t>
      </w:r>
    </w:p>
    <w:tbl>
      <w:tblPr>
        <w:tblStyle w:val="MediumGrid1-Accent4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学生成绩</w:t>
            </w:r>
          </w:p>
        </w:tc>
        <w:tc>
          <w:tcPr>
            <w:tcW w:type="dxa" w:w="4320"/>
          </w:tcPr>
          <w:p>
            <w:r>
              <w:t>学生分数</w:t>
            </w:r>
          </w:p>
        </w:tc>
      </w:tr>
      <w:tr>
        <w:tc>
          <w:tcPr>
            <w:tcW w:type="dxa" w:w="4320"/>
          </w:tcPr>
          <w:p>
            <w:r>
              <w:t>包娜</w:t>
            </w:r>
          </w:p>
        </w:tc>
        <w:tc>
          <w:tcPr>
            <w:tcW w:type="dxa" w:w="4320"/>
          </w:tcPr>
          <w:p>
            <w:r>
              <w:t>86</w:t>
            </w:r>
          </w:p>
        </w:tc>
      </w:tr>
      <w:tr>
        <w:tc>
          <w:tcPr>
            <w:tcW w:type="dxa" w:w="4320"/>
          </w:tcPr>
          <w:p>
            <w:r>
              <w:t>李俊</w:t>
            </w:r>
          </w:p>
        </w:tc>
        <w:tc>
          <w:tcPr>
            <w:tcW w:type="dxa" w:w="4320"/>
          </w:tcPr>
          <w:p>
            <w:r>
              <w:t>79</w:t>
            </w:r>
          </w:p>
        </w:tc>
      </w:tr>
      <w:tr>
        <w:tc>
          <w:tcPr>
            <w:tcW w:type="dxa" w:w="4320"/>
          </w:tcPr>
          <w:p>
            <w:r>
              <w:t>张成</w:t>
            </w:r>
          </w:p>
        </w:tc>
        <w:tc>
          <w:tcPr>
            <w:tcW w:type="dxa" w:w="4320"/>
          </w:tcPr>
          <w:p>
            <w:r>
              <w:t>77</w:t>
            </w:r>
          </w:p>
        </w:tc>
      </w:tr>
      <w:tr>
        <w:tc>
          <w:tcPr>
            <w:tcW w:type="dxa" w:w="4320"/>
          </w:tcPr>
          <w:p>
            <w:r>
              <w:t>曾洁</w:t>
            </w:r>
          </w:p>
        </w:tc>
        <w:tc>
          <w:tcPr>
            <w:tcW w:type="dxa" w:w="4320"/>
          </w:tcPr>
          <w:p>
            <w:r>
              <w:t>74</w:t>
            </w:r>
          </w:p>
        </w:tc>
      </w:tr>
      <w:tr>
        <w:tc>
          <w:tcPr>
            <w:tcW w:type="dxa" w:w="4320"/>
          </w:tcPr>
          <w:p>
            <w:r>
              <w:t>杨涛</w:t>
            </w:r>
          </w:p>
        </w:tc>
        <w:tc>
          <w:tcPr>
            <w:tcW w:type="dxa" w:w="4320"/>
          </w:tcPr>
          <w:p>
            <w:r>
              <w:t>59</w:t>
            </w:r>
          </w:p>
        </w:tc>
      </w:tr>
      <w:tr>
        <w:tc>
          <w:tcPr>
            <w:tcW w:type="dxa" w:w="4320"/>
          </w:tcPr>
          <w:p>
            <w:r>
              <w:t>孙桂兰</w:t>
            </w:r>
          </w:p>
        </w:tc>
        <w:tc>
          <w:tcPr>
            <w:tcW w:type="dxa" w:w="4320"/>
          </w:tcPr>
          <w:p>
            <w:r>
              <w:t>56</w:t>
            </w:r>
          </w:p>
        </w:tc>
      </w:tr>
      <w:tr>
        <w:tc>
          <w:tcPr>
            <w:tcW w:type="dxa" w:w="4320"/>
          </w:tcPr>
          <w:p>
            <w:r>
              <w:t>李玉兰</w:t>
            </w:r>
          </w:p>
        </w:tc>
        <w:tc>
          <w:tcPr>
            <w:tcW w:type="dxa" w:w="4320"/>
          </w:tcPr>
          <w:p>
            <w:r>
              <w:t>46</w:t>
            </w:r>
          </w:p>
        </w:tc>
      </w:tr>
      <w:tr>
        <w:tc>
          <w:tcPr>
            <w:tcW w:type="dxa" w:w="4320"/>
          </w:tcPr>
          <w:p>
            <w:r>
              <w:t>任红</w:t>
            </w:r>
          </w:p>
        </w:tc>
        <w:tc>
          <w:tcPr>
            <w:tcW w:type="dxa" w:w="4320"/>
          </w:tcPr>
          <w:p>
            <w:r>
              <w:t>42</w:t>
            </w:r>
          </w:p>
        </w:tc>
      </w:tr>
      <w:tr>
        <w:tc>
          <w:tcPr>
            <w:tcW w:type="dxa" w:w="4320"/>
          </w:tcPr>
          <w:p>
            <w:r>
              <w:t>程丽华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  <w:tr>
        <w:tc>
          <w:tcPr>
            <w:tcW w:type="dxa" w:w="4320"/>
          </w:tcPr>
          <w:p>
            <w:r>
              <w:t>崔晨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85216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学生成绩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