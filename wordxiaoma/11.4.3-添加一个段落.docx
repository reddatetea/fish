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公众号“臂痛可刮”粉丝分析</w:t>
      </w:r>
    </w:p>
    <w:p>
      <w:r>
        <w:t>脑袋安可砍乎？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